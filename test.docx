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>today is happy</w:t>
        <w:t>smile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