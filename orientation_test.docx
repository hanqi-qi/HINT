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sen:please give this one a miss</w:t>
        <w:br/>
        <w:t>sen:they probably too many paint as a child</w:t>
        <w:br/>
        <w:t>sen:the show is flat flat flat</w:t>
        <w:br/>
        <w:t>sen:i don't know how michael madison could have allowed this one on his plate</w:t>
        <w:br/>
        <w:t>sen:altogether a real mess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